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Jugador</w:t>
      </w:r>
    </w:p>
    <w:p>
      <w:r>
        <w:t>Nacimiento</w:t>
      </w:r>
    </w:p>
    <w:p>
      <w:r>
        <w:t>Edad</w:t>
      </w:r>
    </w:p>
    <w:p>
      <w:r>
        <w:t>Nación</w:t>
      </w:r>
    </w:p>
    <w:p>
      <w:r>
        <w:t>Altura</w:t>
      </w:r>
    </w:p>
    <w:p>
      <w:r>
        <w:t>Peso</w:t>
      </w:r>
    </w:p>
    <w:p>
      <w:r>
        <w:t>PJ</w:t>
      </w:r>
    </w:p>
    <w:p>
      <w:r>
        <w:t>Goles</w:t>
      </w:r>
    </w:p>
    <w:p>
      <w:r>
        <w:t>Asistencias</w:t>
      </w:r>
    </w:p>
    <w:p>
      <w:r>
        <w:t>TA</w:t>
      </w:r>
    </w:p>
    <w:p>
      <w:r>
        <w:t>TAR</w:t>
      </w:r>
    </w:p>
    <w:p>
      <w:r>
        <w:t>TR</w:t>
      </w:r>
    </w:p>
    <w:p>
      <w:r>
        <w:t>Desde</w:t>
      </w:r>
    </w:p>
    <w:p>
      <w:r>
        <w:t>De</w:t>
      </w:r>
    </w:p>
    <w:p>
      <w:r>
        <w:t>BL</w:t>
      </w:r>
    </w:p>
    <w:p>
      <w:r>
        <w:t>Número</w:t>
      </w:r>
    </w:p>
    <w:p>
      <w:r>
        <w:t>Jugador</w:t>
      </w:r>
    </w:p>
    <w:p>
      <w:r>
        <w:t>Nacimiento</w:t>
      </w:r>
    </w:p>
    <w:p>
      <w:r>
        <w:t>Edad</w:t>
      </w:r>
    </w:p>
    <w:p>
      <w:r>
        <w:t>Nación</w:t>
      </w:r>
    </w:p>
    <w:p>
      <w:r>
        <w:t>Altura</w:t>
      </w:r>
    </w:p>
    <w:p>
      <w:r>
        <w:t>Peso</w:t>
      </w:r>
    </w:p>
    <w:p>
      <w:r>
        <w:t>PJ</w:t>
      </w:r>
    </w:p>
    <w:p>
      <w:r>
        <w:t>Goles</w:t>
      </w:r>
    </w:p>
    <w:p>
      <w:r>
        <w:t>Asistencias</w:t>
      </w:r>
    </w:p>
    <w:p>
      <w:r>
        <w:t>TA</w:t>
      </w:r>
    </w:p>
    <w:p>
      <w:r>
        <w:t>TAR</w:t>
      </w:r>
    </w:p>
    <w:p>
      <w:r>
        <w:t>TR</w:t>
      </w:r>
    </w:p>
    <w:p>
      <w:r>
        <w:t>Desde</w:t>
      </w:r>
    </w:p>
    <w:p>
      <w:r>
        <w:t>De</w:t>
      </w:r>
    </w:p>
    <w:p>
      <w:r>
        <w:t>BL</w:t>
      </w:r>
    </w:p>
    <w:p>
      <w:r>
        <w:t>Número</w:t>
      </w:r>
    </w:p>
    <w:p>
      <w:r>
        <w:t>Jugador</w:t>
      </w:r>
    </w:p>
    <w:p>
      <w:r>
        <w:t>Nacimiento</w:t>
      </w:r>
    </w:p>
    <w:p>
      <w:r>
        <w:t>Edad</w:t>
      </w:r>
    </w:p>
    <w:p>
      <w:r>
        <w:t>Nación</w:t>
      </w:r>
    </w:p>
    <w:p>
      <w:r>
        <w:t>Altura</w:t>
      </w:r>
    </w:p>
    <w:p>
      <w:r>
        <w:t>Peso</w:t>
      </w:r>
    </w:p>
    <w:p>
      <w:r>
        <w:t>PJ</w:t>
      </w:r>
    </w:p>
    <w:p>
      <w:r>
        <w:t>Goles</w:t>
      </w:r>
    </w:p>
    <w:p>
      <w:r>
        <w:t>Asistencias</w:t>
      </w:r>
    </w:p>
    <w:p>
      <w:r>
        <w:t>TA</w:t>
      </w:r>
    </w:p>
    <w:p>
      <w:r>
        <w:t>TAR</w:t>
      </w:r>
    </w:p>
    <w:p>
      <w:r>
        <w:t>TR</w:t>
      </w:r>
    </w:p>
    <w:p>
      <w:r>
        <w:t>Desde</w:t>
      </w:r>
    </w:p>
    <w:p>
      <w:r>
        <w:t>De</w:t>
      </w:r>
    </w:p>
    <w:p>
      <w:r>
        <w:t>BL</w:t>
      </w:r>
    </w:p>
    <w:p>
      <w:r>
        <w:t>Número</w:t>
      </w:r>
    </w:p>
    <w:p>
      <w:r>
        <w:t>Jugador</w:t>
      </w:r>
    </w:p>
    <w:p>
      <w:r>
        <w:t>Nacimiento</w:t>
      </w:r>
    </w:p>
    <w:p>
      <w:r>
        <w:t>Edad</w:t>
      </w:r>
    </w:p>
    <w:p>
      <w:r>
        <w:t>Nación</w:t>
      </w:r>
    </w:p>
    <w:p>
      <w:r>
        <w:t>Altura</w:t>
      </w:r>
    </w:p>
    <w:p>
      <w:r>
        <w:t>Peso</w:t>
      </w:r>
    </w:p>
    <w:p>
      <w:r>
        <w:t>PJ</w:t>
      </w:r>
    </w:p>
    <w:p>
      <w:r>
        <w:t>Goles</w:t>
      </w:r>
    </w:p>
    <w:p>
      <w:r>
        <w:t>Asistencias</w:t>
      </w:r>
    </w:p>
    <w:p>
      <w:r>
        <w:t>TA</w:t>
      </w:r>
    </w:p>
    <w:p>
      <w:r>
        <w:t>TAR</w:t>
      </w:r>
    </w:p>
    <w:p>
      <w:r>
        <w:t>TR</w:t>
      </w:r>
    </w:p>
    <w:p>
      <w:r>
        <w:t>Desde</w:t>
      </w:r>
    </w:p>
    <w:p>
      <w:r>
        <w:t>De</w:t>
      </w:r>
    </w:p>
    <w:p>
      <w:r>
        <w:t>BL</w:t>
      </w:r>
    </w:p>
    <w:p>
      <w:r>
        <w:t>Número</w:t>
      </w:r>
    </w:p>
    <w:p>
      <w:r>
        <w:t>Jugador</w:t>
      </w:r>
    </w:p>
    <w:p>
      <w:r>
        <w:t>Nacimiento</w:t>
      </w:r>
    </w:p>
    <w:p>
      <w:r>
        <w:t>Edad</w:t>
      </w:r>
    </w:p>
    <w:p>
      <w:r>
        <w:t>Nación</w:t>
      </w:r>
    </w:p>
    <w:p>
      <w:r>
        <w:t>Altura</w:t>
      </w:r>
    </w:p>
    <w:p>
      <w:r>
        <w:t>Peso</w:t>
      </w:r>
    </w:p>
    <w:p>
      <w:r>
        <w:t>PJ</w:t>
      </w:r>
    </w:p>
    <w:p>
      <w:r>
        <w:t>Goles</w:t>
      </w:r>
    </w:p>
    <w:p>
      <w:r>
        <w:t>Asistencias</w:t>
      </w:r>
    </w:p>
    <w:p>
      <w:r>
        <w:t>TA</w:t>
      </w:r>
    </w:p>
    <w:p>
      <w:r>
        <w:t>TAR</w:t>
      </w:r>
    </w:p>
    <w:p>
      <w:r>
        <w:t>TR</w:t>
      </w:r>
    </w:p>
    <w:p>
      <w:r>
        <w:t>Desde</w:t>
      </w:r>
    </w:p>
    <w:p>
      <w:r>
        <w:t>De</w:t>
      </w:r>
    </w:p>
    <w:p>
      <w:r>
        <w:t>BL</w:t>
      </w:r>
    </w:p>
    <w:p>
      <w:r>
        <w:t>Número</w:t>
      </w:r>
    </w:p>
    <w:p>
      <w:r>
        <w:t>Jugador</w:t>
      </w:r>
    </w:p>
    <w:p>
      <w:r>
        <w:t>Nacimiento</w:t>
      </w:r>
    </w:p>
    <w:p>
      <w:r>
        <w:t>Edad</w:t>
      </w:r>
    </w:p>
    <w:p>
      <w:r>
        <w:t>Nación</w:t>
      </w:r>
    </w:p>
    <w:p>
      <w:r>
        <w:t>Altura</w:t>
      </w:r>
    </w:p>
    <w:p>
      <w:r>
        <w:t>Peso</w:t>
      </w:r>
    </w:p>
    <w:p>
      <w:r>
        <w:t>PJ</w:t>
      </w:r>
    </w:p>
    <w:p>
      <w:r>
        <w:t>Goles</w:t>
      </w:r>
    </w:p>
    <w:p>
      <w:r>
        <w:t>Asistencias</w:t>
      </w:r>
    </w:p>
    <w:p>
      <w:r>
        <w:t>TA</w:t>
      </w:r>
    </w:p>
    <w:p>
      <w:r>
        <w:t>TAR</w:t>
      </w:r>
    </w:p>
    <w:p>
      <w:r>
        <w:t>TR</w:t>
      </w:r>
    </w:p>
    <w:p>
      <w:r>
        <w:t>Desde</w:t>
      </w:r>
    </w:p>
    <w:p>
      <w:r>
        <w:t>De</w:t>
      </w:r>
    </w:p>
    <w:p>
      <w:r>
        <w:t>BL</w:t>
      </w:r>
    </w:p>
    <w:p>
      <w:r>
        <w:t>Número</w:t>
      </w:r>
    </w:p>
    <w:p>
      <w:r>
        <w:t>Jugador</w:t>
      </w:r>
    </w:p>
    <w:p>
      <w:r>
        <w:t>Nacimiento</w:t>
      </w:r>
    </w:p>
    <w:p>
      <w:r>
        <w:t>Edad</w:t>
      </w:r>
    </w:p>
    <w:p>
      <w:r>
        <w:t>Nación</w:t>
      </w:r>
    </w:p>
    <w:p>
      <w:r>
        <w:t>Altura</w:t>
      </w:r>
    </w:p>
    <w:p>
      <w:r>
        <w:t>Peso</w:t>
      </w:r>
    </w:p>
    <w:p>
      <w:r>
        <w:t>PJ</w:t>
      </w:r>
    </w:p>
    <w:p>
      <w:r>
        <w:t>Goles</w:t>
      </w:r>
    </w:p>
    <w:p>
      <w:r>
        <w:t>Asistencias</w:t>
      </w:r>
    </w:p>
    <w:p>
      <w:r>
        <w:t>TA</w:t>
      </w:r>
    </w:p>
    <w:p>
      <w:r>
        <w:t>TAR</w:t>
      </w:r>
    </w:p>
    <w:p>
      <w:r>
        <w:t>TR</w:t>
      </w:r>
    </w:p>
    <w:p>
      <w:r>
        <w:t>Desde</w:t>
      </w:r>
    </w:p>
    <w:p>
      <w:r>
        <w:t>De</w:t>
      </w:r>
    </w:p>
    <w:p>
      <w:r>
        <w:t>BL</w:t>
      </w:r>
    </w:p>
    <w:p>
      <w:r>
        <w:t>Número</w:t>
      </w:r>
    </w:p>
    <w:p>
      <w:r>
        <w:t>Jugador</w:t>
      </w:r>
    </w:p>
    <w:p>
      <w:r>
        <w:t>Nacimiento</w:t>
      </w:r>
    </w:p>
    <w:p>
      <w:r>
        <w:t>Edad</w:t>
      </w:r>
    </w:p>
    <w:p>
      <w:r>
        <w:t>Nación</w:t>
      </w:r>
    </w:p>
    <w:p>
      <w:r>
        <w:t>Altura</w:t>
      </w:r>
    </w:p>
    <w:p>
      <w:r>
        <w:t>Peso</w:t>
      </w:r>
    </w:p>
    <w:p>
      <w:r>
        <w:t>PJ</w:t>
      </w:r>
    </w:p>
    <w:p>
      <w:r>
        <w:t>Goles</w:t>
      </w:r>
    </w:p>
    <w:p>
      <w:r>
        <w:t>Asistencias</w:t>
      </w:r>
    </w:p>
    <w:p>
      <w:r>
        <w:t>TA</w:t>
      </w:r>
    </w:p>
    <w:p>
      <w:r>
        <w:t>TAR</w:t>
      </w:r>
    </w:p>
    <w:p>
      <w:r>
        <w:t>TR</w:t>
      </w:r>
    </w:p>
    <w:p>
      <w:r>
        <w:t>Desde</w:t>
      </w:r>
    </w:p>
    <w:p>
      <w:r>
        <w:t>De</w:t>
      </w:r>
    </w:p>
    <w:p>
      <w:r>
        <w:t>BL</w:t>
      </w:r>
    </w:p>
    <w:p>
      <w:r>
        <w:t>Número</w:t>
      </w:r>
    </w:p>
    <w:p>
      <w:r>
        <w:t>Jugador</w:t>
      </w:r>
    </w:p>
    <w:p>
      <w:r>
        <w:t>Nacimiento</w:t>
      </w:r>
    </w:p>
    <w:p>
      <w:r>
        <w:t>Edad</w:t>
      </w:r>
    </w:p>
    <w:p>
      <w:r>
        <w:t>Nación</w:t>
      </w:r>
    </w:p>
    <w:p>
      <w:r>
        <w:t>Altura</w:t>
      </w:r>
    </w:p>
    <w:p>
      <w:r>
        <w:t>Peso</w:t>
      </w:r>
    </w:p>
    <w:p>
      <w:r>
        <w:t>PJ</w:t>
      </w:r>
    </w:p>
    <w:p>
      <w:r>
        <w:t>Goles</w:t>
      </w:r>
    </w:p>
    <w:p>
      <w:r>
        <w:t>Asistencias</w:t>
      </w:r>
    </w:p>
    <w:p>
      <w:r>
        <w:t>TA</w:t>
      </w:r>
    </w:p>
    <w:p>
      <w:r>
        <w:t>TAR</w:t>
      </w:r>
    </w:p>
    <w:p>
      <w:r>
        <w:t>TR</w:t>
      </w:r>
    </w:p>
    <w:p>
      <w:r>
        <w:t>Desde</w:t>
      </w:r>
    </w:p>
    <w:p>
      <w:r>
        <w:t>De</w:t>
      </w:r>
    </w:p>
    <w:p>
      <w:r>
        <w:t>BL</w:t>
      </w:r>
    </w:p>
    <w:p>
      <w:r>
        <w:t>Número</w:t>
      </w:r>
    </w:p>
    <w:p>
      <w:r>
        <w:t>Jugador</w:t>
      </w:r>
    </w:p>
    <w:p>
      <w:r>
        <w:t>Nacimiento</w:t>
      </w:r>
    </w:p>
    <w:p>
      <w:r>
        <w:t>Edad</w:t>
      </w:r>
    </w:p>
    <w:p>
      <w:r>
        <w:t>Nación</w:t>
      </w:r>
    </w:p>
    <w:p>
      <w:r>
        <w:t>Altura</w:t>
      </w:r>
    </w:p>
    <w:p>
      <w:r>
        <w:t>Peso</w:t>
      </w:r>
    </w:p>
    <w:p>
      <w:r>
        <w:t>PJ</w:t>
      </w:r>
    </w:p>
    <w:p>
      <w:r>
        <w:t>Goles</w:t>
      </w:r>
    </w:p>
    <w:p>
      <w:r>
        <w:t>Asistencias</w:t>
      </w:r>
    </w:p>
    <w:p>
      <w:r>
        <w:t>TA</w:t>
      </w:r>
    </w:p>
    <w:p>
      <w:r>
        <w:t>TAR</w:t>
      </w:r>
    </w:p>
    <w:p>
      <w:r>
        <w:t>TR</w:t>
      </w:r>
    </w:p>
    <w:p>
      <w:r>
        <w:t>Desde</w:t>
      </w:r>
    </w:p>
    <w:p>
      <w:r>
        <w:t>De</w:t>
      </w:r>
    </w:p>
    <w:p>
      <w:r>
        <w:t>BL</w:t>
      </w:r>
    </w:p>
    <w:p>
      <w:r>
        <w:t>Número</w:t>
      </w:r>
    </w:p>
    <w:p>
      <w:r>
        <w:t>Jugador</w:t>
      </w:r>
    </w:p>
    <w:p>
      <w:r>
        <w:t>Nacimiento</w:t>
      </w:r>
    </w:p>
    <w:p>
      <w:r>
        <w:t>Edad</w:t>
      </w:r>
    </w:p>
    <w:p>
      <w:r>
        <w:t>Nación</w:t>
      </w:r>
    </w:p>
    <w:p>
      <w:r>
        <w:t>Altura</w:t>
      </w:r>
    </w:p>
    <w:p>
      <w:r>
        <w:t>Peso</w:t>
      </w:r>
    </w:p>
    <w:p>
      <w:r>
        <w:t>PJ</w:t>
      </w:r>
    </w:p>
    <w:p>
      <w:r>
        <w:t>Goles</w:t>
      </w:r>
    </w:p>
    <w:p>
      <w:r>
        <w:t>Asistencias</w:t>
      </w:r>
    </w:p>
    <w:p>
      <w:r>
        <w:t>TA</w:t>
      </w:r>
    </w:p>
    <w:p>
      <w:r>
        <w:t>TAR</w:t>
      </w:r>
    </w:p>
    <w:p>
      <w:r>
        <w:t>TR</w:t>
      </w:r>
    </w:p>
    <w:p>
      <w:r>
        <w:t>Desde</w:t>
      </w:r>
    </w:p>
    <w:p>
      <w:r>
        <w:t>De</w:t>
      </w:r>
    </w:p>
    <w:p>
      <w:r>
        <w:t>BL</w:t>
      </w:r>
    </w:p>
    <w:p>
      <w:r>
        <w:t>Número</w:t>
      </w:r>
    </w:p>
    <w:p>
      <w:r>
        <w:t>Jugador</w:t>
      </w:r>
    </w:p>
    <w:p>
      <w:r>
        <w:t>Nacimiento</w:t>
      </w:r>
    </w:p>
    <w:p>
      <w:r>
        <w:t>Edad</w:t>
      </w:r>
    </w:p>
    <w:p>
      <w:r>
        <w:t>Nación</w:t>
      </w:r>
    </w:p>
    <w:p>
      <w:r>
        <w:t>Altura</w:t>
      </w:r>
    </w:p>
    <w:p>
      <w:r>
        <w:t>Peso</w:t>
      </w:r>
    </w:p>
    <w:p>
      <w:r>
        <w:t>PJ</w:t>
      </w:r>
    </w:p>
    <w:p>
      <w:r>
        <w:t>Goles</w:t>
      </w:r>
    </w:p>
    <w:p>
      <w:r>
        <w:t>Asistencias</w:t>
      </w:r>
    </w:p>
    <w:p>
      <w:r>
        <w:t>TA</w:t>
      </w:r>
    </w:p>
    <w:p>
      <w:r>
        <w:t>TAR</w:t>
      </w:r>
    </w:p>
    <w:p>
      <w:r>
        <w:t>TR</w:t>
      </w:r>
    </w:p>
    <w:p>
      <w:r>
        <w:t>Desde</w:t>
      </w:r>
    </w:p>
    <w:p>
      <w:r>
        <w:t>De</w:t>
      </w:r>
    </w:p>
    <w:p>
      <w:r>
        <w:t>BL</w:t>
      </w:r>
    </w:p>
    <w:p>
      <w:r>
        <w:t>Número</w:t>
      </w:r>
    </w:p>
    <w:p>
      <w:r>
        <w:t>Jugador</w:t>
      </w:r>
    </w:p>
    <w:p>
      <w:r>
        <w:t>Nacimiento</w:t>
      </w:r>
    </w:p>
    <w:p>
      <w:r>
        <w:t>Edad</w:t>
      </w:r>
    </w:p>
    <w:p>
      <w:r>
        <w:t>Nación</w:t>
      </w:r>
    </w:p>
    <w:p>
      <w:r>
        <w:t>Altura</w:t>
      </w:r>
    </w:p>
    <w:p>
      <w:r>
        <w:t>Peso</w:t>
      </w:r>
    </w:p>
    <w:p>
      <w:r>
        <w:t>PJ</w:t>
      </w:r>
    </w:p>
    <w:p>
      <w:r>
        <w:t>Goles</w:t>
      </w:r>
    </w:p>
    <w:p>
      <w:r>
        <w:t>Asistencias</w:t>
      </w:r>
    </w:p>
    <w:p>
      <w:r>
        <w:t>TA</w:t>
      </w:r>
    </w:p>
    <w:p>
      <w:r>
        <w:t>TAR</w:t>
      </w:r>
    </w:p>
    <w:p>
      <w:r>
        <w:t>TR</w:t>
      </w:r>
    </w:p>
    <w:p>
      <w:r>
        <w:t>Desde</w:t>
      </w:r>
    </w:p>
    <w:p>
      <w:r>
        <w:t>De</w:t>
      </w:r>
    </w:p>
    <w:p>
      <w:r>
        <w:t>BL</w:t>
      </w:r>
    </w:p>
    <w:p>
      <w:r>
        <w:t>Número</w:t>
      </w:r>
    </w:p>
    <w:p>
      <w:r>
        <w:t>Jugador</w:t>
      </w:r>
    </w:p>
    <w:p>
      <w:r>
        <w:t>Nacimiento</w:t>
      </w:r>
    </w:p>
    <w:p>
      <w:r>
        <w:t>Edad</w:t>
      </w:r>
    </w:p>
    <w:p>
      <w:r>
        <w:t>Nación</w:t>
      </w:r>
    </w:p>
    <w:p>
      <w:r>
        <w:t>Altura</w:t>
      </w:r>
    </w:p>
    <w:p>
      <w:r>
        <w:t>Peso</w:t>
      </w:r>
    </w:p>
    <w:p>
      <w:r>
        <w:t>PJ</w:t>
      </w:r>
    </w:p>
    <w:p>
      <w:r>
        <w:t>Goles</w:t>
      </w:r>
    </w:p>
    <w:p>
      <w:r>
        <w:t>Asistencias</w:t>
      </w:r>
    </w:p>
    <w:p>
      <w:r>
        <w:t>TA</w:t>
      </w:r>
    </w:p>
    <w:p>
      <w:r>
        <w:t>TAR</w:t>
      </w:r>
    </w:p>
    <w:p>
      <w:r>
        <w:t>TR</w:t>
      </w:r>
    </w:p>
    <w:p>
      <w:r>
        <w:t>Desde</w:t>
      </w:r>
    </w:p>
    <w:p>
      <w:r>
        <w:t>De</w:t>
      </w:r>
    </w:p>
    <w:p>
      <w:r>
        <w:t>BL</w:t>
      </w:r>
    </w:p>
    <w:p>
      <w:r>
        <w:t>Número</w:t>
      </w:r>
    </w:p>
    <w:p>
      <w:r>
        <w:t>Jugador</w:t>
      </w:r>
    </w:p>
    <w:p>
      <w:r>
        <w:t>Nacimiento</w:t>
      </w:r>
    </w:p>
    <w:p>
      <w:r>
        <w:t>Edad</w:t>
      </w:r>
    </w:p>
    <w:p>
      <w:r>
        <w:t>Nación</w:t>
      </w:r>
    </w:p>
    <w:p>
      <w:r>
        <w:t>Altura</w:t>
      </w:r>
    </w:p>
    <w:p>
      <w:r>
        <w:t>Peso</w:t>
      </w:r>
    </w:p>
    <w:p>
      <w:r>
        <w:t>PJ</w:t>
      </w:r>
    </w:p>
    <w:p>
      <w:r>
        <w:t>Goles</w:t>
      </w:r>
    </w:p>
    <w:p>
      <w:r>
        <w:t>Asistencias</w:t>
      </w:r>
    </w:p>
    <w:p>
      <w:r>
        <w:t>TA</w:t>
      </w:r>
    </w:p>
    <w:p>
      <w:r>
        <w:t>TAR</w:t>
      </w:r>
    </w:p>
    <w:p>
      <w:r>
        <w:t>TR</w:t>
      </w:r>
    </w:p>
    <w:p>
      <w:r>
        <w:t>Desde</w:t>
      </w:r>
    </w:p>
    <w:p>
      <w:r>
        <w:t>De</w:t>
      </w:r>
    </w:p>
    <w:p>
      <w:r>
        <w:t>BL</w:t>
      </w:r>
    </w:p>
    <w:p>
      <w:r>
        <w:t>Número</w:t>
      </w:r>
    </w:p>
    <w:p>
      <w:r>
        <w:t>Jugador</w:t>
      </w:r>
    </w:p>
    <w:p>
      <w:r>
        <w:t>Nacimiento</w:t>
      </w:r>
    </w:p>
    <w:p>
      <w:r>
        <w:t>Edad</w:t>
      </w:r>
    </w:p>
    <w:p>
      <w:r>
        <w:t>Nación</w:t>
      </w:r>
    </w:p>
    <w:p>
      <w:r>
        <w:t>Altura</w:t>
      </w:r>
    </w:p>
    <w:p>
      <w:r>
        <w:t>Peso</w:t>
      </w:r>
    </w:p>
    <w:p>
      <w:r>
        <w:t>PJ</w:t>
      </w:r>
    </w:p>
    <w:p>
      <w:r>
        <w:t>Goles</w:t>
      </w:r>
    </w:p>
    <w:p>
      <w:r>
        <w:t>Asistencias</w:t>
      </w:r>
    </w:p>
    <w:p>
      <w:r>
        <w:t>TA</w:t>
      </w:r>
    </w:p>
    <w:p>
      <w:r>
        <w:t>TAR</w:t>
      </w:r>
    </w:p>
    <w:p>
      <w:r>
        <w:t>TR</w:t>
      </w:r>
    </w:p>
    <w:p>
      <w:r>
        <w:t>Desde</w:t>
      </w:r>
    </w:p>
    <w:p>
      <w:r>
        <w:t>De</w:t>
      </w:r>
    </w:p>
    <w:p>
      <w:r>
        <w:t>BL</w:t>
      </w:r>
    </w:p>
    <w:p>
      <w:r>
        <w:t>Número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